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2BF3" w14:textId="77777777" w:rsidR="009C7C7D" w:rsidRDefault="00000000">
      <w:pPr>
        <w:pStyle w:val="Title"/>
      </w:pPr>
      <w:r>
        <w:t>Software Requirements Specification (SRS)</w:t>
      </w:r>
    </w:p>
    <w:p w14:paraId="2448F387" w14:textId="77777777" w:rsidR="009C7C7D" w:rsidRDefault="00000000">
      <w:r>
        <w:t>Project Title: Campus Ride-Sharing Platform with Parking System Integration</w:t>
      </w:r>
    </w:p>
    <w:p w14:paraId="1DB34B40" w14:textId="77777777" w:rsidR="009C7C7D" w:rsidRDefault="00000000">
      <w:r>
        <w:t>Tutorial Section: TT2L</w:t>
      </w:r>
    </w:p>
    <w:p w14:paraId="025A9B7D" w14:textId="77777777" w:rsidR="009C7C7D" w:rsidRDefault="00000000">
      <w:r>
        <w:t>Group Name: TT2L_GX</w:t>
      </w:r>
    </w:p>
    <w:p w14:paraId="690BB797" w14:textId="77777777" w:rsidR="009C7C7D" w:rsidRDefault="00000000">
      <w:r>
        <w:t>Version: 1.0</w:t>
      </w:r>
    </w:p>
    <w:p w14:paraId="018F0A02" w14:textId="729B274E" w:rsidR="009C7C7D" w:rsidRDefault="00000000">
      <w:r>
        <w:t xml:space="preserve">Date: </w:t>
      </w:r>
    </w:p>
    <w:p w14:paraId="677F934A" w14:textId="453FD399" w:rsidR="009C7C7D" w:rsidRDefault="00000000" w:rsidP="00FC2123">
      <w:r>
        <w:t xml:space="preserve">Prepared by: </w:t>
      </w:r>
    </w:p>
    <w:p w14:paraId="2442704D" w14:textId="77777777" w:rsidR="009C7C7D" w:rsidRDefault="00000000">
      <w:r>
        <w:br w:type="page"/>
      </w:r>
    </w:p>
    <w:p w14:paraId="23DB06ED" w14:textId="77777777" w:rsidR="009C7C7D" w:rsidRDefault="00000000">
      <w:pPr>
        <w:pStyle w:val="Heading1"/>
      </w:pPr>
      <w:r>
        <w:lastRenderedPageBreak/>
        <w:t>Table of Contents</w:t>
      </w:r>
    </w:p>
    <w:p w14:paraId="24A57A7B" w14:textId="77777777" w:rsidR="009C7C7D" w:rsidRDefault="00000000">
      <w:pPr>
        <w:pStyle w:val="ListNumber"/>
      </w:pPr>
      <w:r>
        <w:t>1. Introduction</w:t>
      </w:r>
    </w:p>
    <w:p w14:paraId="7B5885FD" w14:textId="77777777" w:rsidR="009C7C7D" w:rsidRDefault="00000000">
      <w:pPr>
        <w:pStyle w:val="ListNumber"/>
      </w:pPr>
      <w:r>
        <w:t>1.1 Purpose</w:t>
      </w:r>
    </w:p>
    <w:p w14:paraId="0E193BCA" w14:textId="77777777" w:rsidR="009C7C7D" w:rsidRDefault="00000000">
      <w:pPr>
        <w:pStyle w:val="ListNumber"/>
      </w:pPr>
      <w:r>
        <w:t>1.2 Scope</w:t>
      </w:r>
    </w:p>
    <w:p w14:paraId="7917780A" w14:textId="77777777" w:rsidR="009C7C7D" w:rsidRDefault="00000000">
      <w:pPr>
        <w:pStyle w:val="ListNumber"/>
      </w:pPr>
      <w:r>
        <w:t>1.3 Intended Audience</w:t>
      </w:r>
    </w:p>
    <w:p w14:paraId="146518AA" w14:textId="77777777" w:rsidR="009C7C7D" w:rsidRDefault="00000000">
      <w:pPr>
        <w:pStyle w:val="ListNumber"/>
      </w:pPr>
      <w:r>
        <w:t>1.4 Product Overview</w:t>
      </w:r>
    </w:p>
    <w:p w14:paraId="056FDD25" w14:textId="77777777" w:rsidR="009C7C7D" w:rsidRDefault="00000000">
      <w:pPr>
        <w:pStyle w:val="ListNumber"/>
      </w:pPr>
      <w:r>
        <w:t>2. References</w:t>
      </w:r>
    </w:p>
    <w:p w14:paraId="2F838E70" w14:textId="77777777" w:rsidR="009C7C7D" w:rsidRDefault="00000000">
      <w:pPr>
        <w:pStyle w:val="ListNumber"/>
      </w:pPr>
      <w:r>
        <w:t>3. Requirements</w:t>
      </w:r>
    </w:p>
    <w:p w14:paraId="64FC28CA" w14:textId="77777777" w:rsidR="009C7C7D" w:rsidRDefault="00000000">
      <w:pPr>
        <w:pStyle w:val="ListNumber"/>
      </w:pPr>
      <w:r>
        <w:t>3.1 Functional Requirements</w:t>
      </w:r>
    </w:p>
    <w:p w14:paraId="38B5BFE0" w14:textId="77777777" w:rsidR="009C7C7D" w:rsidRDefault="00000000">
      <w:pPr>
        <w:pStyle w:val="ListNumber"/>
      </w:pPr>
      <w:r>
        <w:t>3.2 External Interfaces</w:t>
      </w:r>
    </w:p>
    <w:p w14:paraId="2F8EBCD5" w14:textId="77777777" w:rsidR="009C7C7D" w:rsidRDefault="00000000">
      <w:pPr>
        <w:pStyle w:val="ListNumber"/>
      </w:pPr>
      <w:r>
        <w:t>3.3 Performance Requirements</w:t>
      </w:r>
    </w:p>
    <w:p w14:paraId="11EF03A9" w14:textId="77777777" w:rsidR="009C7C7D" w:rsidRDefault="00000000">
      <w:pPr>
        <w:pStyle w:val="ListNumber"/>
      </w:pPr>
      <w:r>
        <w:t>3.4 Usability Requirements</w:t>
      </w:r>
    </w:p>
    <w:p w14:paraId="196C1A6D" w14:textId="77777777" w:rsidR="009C7C7D" w:rsidRDefault="00000000">
      <w:pPr>
        <w:pStyle w:val="ListNumber"/>
      </w:pPr>
      <w:r>
        <w:t>3.5 Logical Database Requirements</w:t>
      </w:r>
    </w:p>
    <w:p w14:paraId="633E8BA1" w14:textId="77777777" w:rsidR="009C7C7D" w:rsidRDefault="00000000">
      <w:pPr>
        <w:pStyle w:val="ListNumber"/>
      </w:pPr>
      <w:r>
        <w:t>3.6 Design Constraints</w:t>
      </w:r>
    </w:p>
    <w:p w14:paraId="717F9CFE" w14:textId="77777777" w:rsidR="009C7C7D" w:rsidRDefault="00000000">
      <w:pPr>
        <w:pStyle w:val="ListNumber"/>
      </w:pPr>
      <w:r>
        <w:t>3.7 Software System Attributes</w:t>
      </w:r>
    </w:p>
    <w:p w14:paraId="47B69FA1" w14:textId="77777777" w:rsidR="009C7C7D" w:rsidRDefault="00000000">
      <w:pPr>
        <w:pStyle w:val="ListNumber"/>
      </w:pPr>
      <w:r>
        <w:t>3.8 Supporting Information</w:t>
      </w:r>
    </w:p>
    <w:p w14:paraId="4416B7EF" w14:textId="77777777" w:rsidR="009C7C7D" w:rsidRDefault="00000000">
      <w:pPr>
        <w:pStyle w:val="ListNumber"/>
      </w:pPr>
      <w:r>
        <w:t>4. Verification</w:t>
      </w:r>
    </w:p>
    <w:p w14:paraId="369B1A80" w14:textId="77777777" w:rsidR="009C7C7D" w:rsidRDefault="00000000">
      <w:pPr>
        <w:pStyle w:val="ListNumber"/>
      </w:pPr>
      <w:r>
        <w:t>5. Appendices</w:t>
      </w:r>
    </w:p>
    <w:p w14:paraId="77546FB2" w14:textId="77777777" w:rsidR="009C7C7D" w:rsidRDefault="00000000">
      <w:r>
        <w:br w:type="page"/>
      </w:r>
    </w:p>
    <w:p w14:paraId="7D4DFFA3" w14:textId="77777777" w:rsidR="009C7C7D" w:rsidRDefault="00000000">
      <w:pPr>
        <w:pStyle w:val="Heading1"/>
      </w:pPr>
      <w:r>
        <w:lastRenderedPageBreak/>
        <w:t>1. Introduction</w:t>
      </w:r>
    </w:p>
    <w:p w14:paraId="345519B6" w14:textId="77777777" w:rsidR="009C7C7D" w:rsidRDefault="00000000">
      <w:pPr>
        <w:pStyle w:val="Heading2"/>
      </w:pPr>
      <w:r>
        <w:t>1.1 Purpose</w:t>
      </w:r>
    </w:p>
    <w:p w14:paraId="3FC81A95" w14:textId="77777777" w:rsidR="009C7C7D" w:rsidRDefault="00000000">
      <w:r>
        <w:t>The purpose of this document is to outline the software requirements for the development of a Campus Ride-Sharing Platform integrated with the university's parking system and digital ID verification. This platform is targeted at MMU students, staff, and faculty members to facilitate safe, efficient, and eco-friendly commuting on campus.</w:t>
      </w:r>
    </w:p>
    <w:p w14:paraId="7AB09A32" w14:textId="77777777" w:rsidR="009C7C7D" w:rsidRDefault="00000000">
      <w:pPr>
        <w:pStyle w:val="Heading2"/>
      </w:pPr>
      <w:r>
        <w:t>1.2 Scope</w:t>
      </w:r>
    </w:p>
    <w:p w14:paraId="641868B9" w14:textId="77777777" w:rsidR="009C7C7D" w:rsidRDefault="00000000">
      <w:r>
        <w:t>The platform will allow users to schedule carpools, view real-time parking data, and verify users via MMU's digital ID system. It is exclusive to the MMU community and will not include payment services or city-wide navigation in the initial version.</w:t>
      </w:r>
    </w:p>
    <w:p w14:paraId="17766517" w14:textId="77777777" w:rsidR="009C7C7D" w:rsidRDefault="00000000">
      <w:pPr>
        <w:pStyle w:val="Heading2"/>
      </w:pPr>
      <w:r>
        <w:t>1.3 Intended Audience</w:t>
      </w:r>
    </w:p>
    <w:p w14:paraId="3410DBB4" w14:textId="77777777" w:rsidR="009C7C7D" w:rsidRDefault="00000000">
      <w:r>
        <w:t>This document is intended for project stakeholders, system developers, MMU IT administrators, and students/staff who will use or maintain the system.</w:t>
      </w:r>
    </w:p>
    <w:p w14:paraId="05C952A6" w14:textId="77777777" w:rsidR="009C7C7D" w:rsidRDefault="00000000">
      <w:pPr>
        <w:pStyle w:val="Heading2"/>
      </w:pPr>
      <w:r>
        <w:t>1.4 Product Overview</w:t>
      </w:r>
    </w:p>
    <w:p w14:paraId="17745E02" w14:textId="77777777" w:rsidR="009C7C7D" w:rsidRDefault="00000000">
      <w:r>
        <w:t>The system will provide ride-matching functionality, parking space updates, and user verification. The backend will integrate with MMU’s existing infrastructure to ensure accuracy and reliability of services.</w:t>
      </w:r>
    </w:p>
    <w:p w14:paraId="664732F0" w14:textId="77777777" w:rsidR="009C7C7D" w:rsidRDefault="00000000">
      <w:pPr>
        <w:pStyle w:val="Heading1"/>
      </w:pPr>
      <w:r>
        <w:t>2. References</w:t>
      </w:r>
    </w:p>
    <w:p w14:paraId="547A1493" w14:textId="77777777" w:rsidR="009C7C7D" w:rsidRDefault="00000000">
      <w:r>
        <w:t>1. ISO/IEC/IEEE 29148:2018 – Systems and software engineering — Life cycle processes — Requirements engineering</w:t>
      </w:r>
    </w:p>
    <w:p w14:paraId="08F2DD17" w14:textId="2EDDD5B0" w:rsidR="009C7C7D" w:rsidRDefault="00FC2123">
      <w:r>
        <w:t>2</w:t>
      </w:r>
      <w:r w:rsidR="00000000">
        <w:t>. MMU Digital Identity Policy</w:t>
      </w:r>
    </w:p>
    <w:p w14:paraId="68186FE1" w14:textId="45BE3373" w:rsidR="009C7C7D" w:rsidRDefault="00FC2123">
      <w:r>
        <w:t>3</w:t>
      </w:r>
      <w:r w:rsidR="00000000">
        <w:t>. CSE6224 Course Lecture Materials and Project Guidelines</w:t>
      </w:r>
    </w:p>
    <w:sectPr w:rsidR="009C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481972">
    <w:abstractNumId w:val="8"/>
  </w:num>
  <w:num w:numId="2" w16cid:durableId="692807134">
    <w:abstractNumId w:val="6"/>
  </w:num>
  <w:num w:numId="3" w16cid:durableId="1328289356">
    <w:abstractNumId w:val="5"/>
  </w:num>
  <w:num w:numId="4" w16cid:durableId="1123423523">
    <w:abstractNumId w:val="4"/>
  </w:num>
  <w:num w:numId="5" w16cid:durableId="823855327">
    <w:abstractNumId w:val="7"/>
  </w:num>
  <w:num w:numId="6" w16cid:durableId="937248540">
    <w:abstractNumId w:val="3"/>
  </w:num>
  <w:num w:numId="7" w16cid:durableId="1785927630">
    <w:abstractNumId w:val="2"/>
  </w:num>
  <w:num w:numId="8" w16cid:durableId="1816293088">
    <w:abstractNumId w:val="1"/>
  </w:num>
  <w:num w:numId="9" w16cid:durableId="14378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822"/>
    <w:rsid w:val="00034616"/>
    <w:rsid w:val="0006063C"/>
    <w:rsid w:val="0015074B"/>
    <w:rsid w:val="0029639D"/>
    <w:rsid w:val="00326F90"/>
    <w:rsid w:val="009C7C7D"/>
    <w:rsid w:val="00AA1D8D"/>
    <w:rsid w:val="00B47730"/>
    <w:rsid w:val="00CB0664"/>
    <w:rsid w:val="00FC2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93099"/>
  <w14:defaultImageDpi w14:val="300"/>
  <w15:docId w15:val="{08D608E8-54AF-864E-A9EE-BF40939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ALSAMMAN LEEN</cp:lastModifiedBy>
  <cp:revision>2</cp:revision>
  <dcterms:created xsi:type="dcterms:W3CDTF">2025-05-13T08:38:00Z</dcterms:created>
  <dcterms:modified xsi:type="dcterms:W3CDTF">2025-05-13T08:38:00Z</dcterms:modified>
  <cp:category/>
</cp:coreProperties>
</file>